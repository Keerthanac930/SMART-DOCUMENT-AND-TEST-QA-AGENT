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Introduction to Artificial Intelligence</w:t>
      </w:r>
    </w:p>
    <w:p>
      <w:pPr>
        <w:pStyle w:val="Heading2"/>
      </w:pPr>
      <w:r>
        <w:t>Introduction</w:t>
      </w:r>
    </w:p>
    <w:p>
      <w:r>
        <w:t>Artificial Intelligence (AI) refers to the simulation of human intelligence in machines. These systems are designed to think, learn, and make decisions like humans.</w:t>
      </w:r>
    </w:p>
    <w:p>
      <w:pPr>
        <w:pStyle w:val="Heading2"/>
      </w:pPr>
      <w:r>
        <w:t>History</w:t>
      </w:r>
    </w:p>
    <w:p>
      <w:r>
        <w:t>The concept of AI originated in the 1950s with pioneers such as Alan Turing, who proposed the 'Turing Test' to evaluate machine intelligence.</w:t>
      </w:r>
    </w:p>
    <w:p>
      <w:pPr>
        <w:pStyle w:val="Heading2"/>
      </w:pPr>
      <w:r>
        <w:t>Applications</w:t>
      </w:r>
    </w:p>
    <w:p>
      <w:r>
        <w:t>AI has a wide range of applications:</w:t>
        <w:br/>
        <w:t>- Natural Language Processing (Chatbots, Translation)</w:t>
        <w:br/>
        <w:t>- Computer Vision (Face Recognition, Medical Imaging)</w:t>
        <w:br/>
        <w:t>- Robotics (Automation, Industrial Robots)</w:t>
        <w:br/>
        <w:t>- Predictive Analytics (Finance, Weather Forecasting)</w:t>
      </w:r>
    </w:p>
    <w:p>
      <w:pPr>
        <w:pStyle w:val="Heading2"/>
      </w:pPr>
      <w:r>
        <w:t>Challenges</w:t>
      </w:r>
    </w:p>
    <w:p>
      <w:r>
        <w:t>Despite progress, AI faces challenges like:</w:t>
        <w:br/>
        <w:t>- Bias in data and algorithms</w:t>
        <w:br/>
        <w:t>- High computational cost</w:t>
        <w:br/>
        <w:t>- Lack of explainability</w:t>
      </w:r>
    </w:p>
    <w:p>
      <w:pPr>
        <w:pStyle w:val="Heading2"/>
      </w:pPr>
      <w:r>
        <w:t>Future</w:t>
      </w:r>
    </w:p>
    <w:p>
      <w:r>
        <w:t>The future of AI lies in general intelligence, autonomous systems, and ethical frameworks that ensure responsible innovation.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